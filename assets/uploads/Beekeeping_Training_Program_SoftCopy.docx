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10291" w14:textId="77777777" w:rsidR="005B1BD7" w:rsidRPr="00FF4911" w:rsidRDefault="00000000" w:rsidP="00FF4911">
      <w:pPr>
        <w:pStyle w:val="Heading1"/>
        <w:jc w:val="center"/>
        <w:rPr>
          <w:rFonts w:ascii="Trebuchet MS" w:hAnsi="Trebuchet MS"/>
          <w:color w:val="000000" w:themeColor="text1"/>
          <w:sz w:val="24"/>
          <w:szCs w:val="24"/>
        </w:rPr>
      </w:pPr>
      <w:r w:rsidRPr="00FF4911">
        <w:rPr>
          <w:rFonts w:ascii="Trebuchet MS" w:hAnsi="Trebuchet MS"/>
          <w:color w:val="000000" w:themeColor="text1"/>
          <w:sz w:val="24"/>
          <w:szCs w:val="24"/>
        </w:rPr>
        <w:t>PROGRAM</w:t>
      </w:r>
    </w:p>
    <w:p w14:paraId="282C53B0" w14:textId="77777777" w:rsidR="005B1BD7" w:rsidRPr="00FF4911" w:rsidRDefault="00000000" w:rsidP="00FF4911">
      <w:pPr>
        <w:pStyle w:val="Heading2"/>
        <w:jc w:val="center"/>
        <w:rPr>
          <w:rFonts w:ascii="Trebuchet MS" w:hAnsi="Trebuchet MS"/>
          <w:color w:val="000000" w:themeColor="text1"/>
          <w:sz w:val="24"/>
          <w:szCs w:val="24"/>
        </w:rPr>
      </w:pPr>
      <w:r w:rsidRPr="00FF4911">
        <w:rPr>
          <w:rFonts w:ascii="Trebuchet MS" w:hAnsi="Trebuchet MS"/>
          <w:color w:val="000000" w:themeColor="text1"/>
          <w:sz w:val="24"/>
          <w:szCs w:val="24"/>
        </w:rPr>
        <w:t>Training-Workshop for Good Animal Husbandry Practices (GAHP) Inspectors</w:t>
      </w:r>
      <w:r w:rsidRPr="00FF4911">
        <w:rPr>
          <w:rFonts w:ascii="Trebuchet MS" w:hAnsi="Trebuchet MS"/>
          <w:color w:val="000000" w:themeColor="text1"/>
          <w:sz w:val="24"/>
          <w:szCs w:val="24"/>
        </w:rPr>
        <w:br/>
        <w:t>on Basic Beekeeping, Its Accompanying PNS, and Proposed Checklist</w:t>
      </w:r>
    </w:p>
    <w:p w14:paraId="17D9E4D8" w14:textId="77777777" w:rsidR="00FF4911" w:rsidRPr="00FF4911" w:rsidRDefault="00FF4911" w:rsidP="00FF4911">
      <w:pPr>
        <w:rPr>
          <w:color w:val="000000" w:themeColor="text1"/>
        </w:rPr>
      </w:pPr>
    </w:p>
    <w:p w14:paraId="479346B4" w14:textId="77777777" w:rsidR="005B1BD7" w:rsidRPr="00FF4911" w:rsidRDefault="00000000">
      <w:pPr>
        <w:pStyle w:val="Heading3"/>
        <w:rPr>
          <w:rFonts w:ascii="Trebuchet MS" w:hAnsi="Trebuchet MS"/>
          <w:color w:val="000000" w:themeColor="text1"/>
          <w:sz w:val="24"/>
          <w:szCs w:val="24"/>
        </w:rPr>
      </w:pPr>
      <w:r w:rsidRPr="00FF4911">
        <w:rPr>
          <w:rFonts w:ascii="Trebuchet MS" w:hAnsi="Trebuchet MS"/>
          <w:color w:val="000000" w:themeColor="text1"/>
          <w:sz w:val="24"/>
          <w:szCs w:val="24"/>
        </w:rPr>
        <w:t>Day 1 (August 27 &amp; October 15, 2024) – Arrival of 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FF4911" w:rsidRPr="00FF4911" w14:paraId="7BF190FF" w14:textId="77777777">
        <w:tc>
          <w:tcPr>
            <w:tcW w:w="4320" w:type="dxa"/>
          </w:tcPr>
          <w:p w14:paraId="780C30F8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4320" w:type="dxa"/>
          </w:tcPr>
          <w:p w14:paraId="06BF822C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Topic/Activity</w:t>
            </w:r>
          </w:p>
        </w:tc>
      </w:tr>
      <w:tr w:rsidR="00FF4911" w:rsidRPr="00FF4911" w14:paraId="76534634" w14:textId="77777777">
        <w:tc>
          <w:tcPr>
            <w:tcW w:w="4320" w:type="dxa"/>
          </w:tcPr>
          <w:p w14:paraId="7D547D9F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5:00 AM – 9:00 AM</w:t>
            </w:r>
          </w:p>
        </w:tc>
        <w:tc>
          <w:tcPr>
            <w:tcW w:w="4320" w:type="dxa"/>
          </w:tcPr>
          <w:p w14:paraId="2D6427B0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Travel to Region 1</w:t>
            </w:r>
          </w:p>
        </w:tc>
      </w:tr>
      <w:tr w:rsidR="00FF4911" w:rsidRPr="00FF4911" w14:paraId="6EF49892" w14:textId="77777777">
        <w:tc>
          <w:tcPr>
            <w:tcW w:w="4320" w:type="dxa"/>
          </w:tcPr>
          <w:p w14:paraId="73B92CBA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9:00 AM – 9:45 AM</w:t>
            </w:r>
          </w:p>
        </w:tc>
        <w:tc>
          <w:tcPr>
            <w:tcW w:w="4320" w:type="dxa"/>
          </w:tcPr>
          <w:p w14:paraId="21F5D4E2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Registration</w:t>
            </w:r>
          </w:p>
        </w:tc>
      </w:tr>
      <w:tr w:rsidR="00FF4911" w:rsidRPr="00FF4911" w14:paraId="52BE0F58" w14:textId="77777777">
        <w:tc>
          <w:tcPr>
            <w:tcW w:w="4320" w:type="dxa"/>
          </w:tcPr>
          <w:p w14:paraId="388E1B44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9:45 AM – 10:00 AM</w:t>
            </w:r>
          </w:p>
        </w:tc>
        <w:tc>
          <w:tcPr>
            <w:tcW w:w="4320" w:type="dxa"/>
          </w:tcPr>
          <w:p w14:paraId="3EB8CDDB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Snack break</w:t>
            </w:r>
          </w:p>
        </w:tc>
      </w:tr>
      <w:tr w:rsidR="00FF4911" w:rsidRPr="00FF4911" w14:paraId="29A1989E" w14:textId="77777777">
        <w:tc>
          <w:tcPr>
            <w:tcW w:w="4320" w:type="dxa"/>
          </w:tcPr>
          <w:p w14:paraId="605F7311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10:00 AM – 10:30 AM</w:t>
            </w:r>
          </w:p>
        </w:tc>
        <w:tc>
          <w:tcPr>
            <w:tcW w:w="4320" w:type="dxa"/>
          </w:tcPr>
          <w:p w14:paraId="48CE33AF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Opening Program</w:t>
            </w: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br/>
              <w:t>- Prayer and National Anthem</w:t>
            </w: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br/>
              <w:t>- Welcome Remarks</w:t>
            </w: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br/>
              <w:t>Rationale of the Training</w:t>
            </w:r>
          </w:p>
        </w:tc>
      </w:tr>
      <w:tr w:rsidR="00FF4911" w:rsidRPr="00FF4911" w14:paraId="552E8ACE" w14:textId="77777777">
        <w:tc>
          <w:tcPr>
            <w:tcW w:w="4320" w:type="dxa"/>
          </w:tcPr>
          <w:p w14:paraId="3768A949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10:30 AM – 11:15 AM</w:t>
            </w:r>
          </w:p>
        </w:tc>
        <w:tc>
          <w:tcPr>
            <w:tcW w:w="4320" w:type="dxa"/>
          </w:tcPr>
          <w:p w14:paraId="45331EB9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Overview of the BAI Beekeeping Program</w:t>
            </w:r>
          </w:p>
        </w:tc>
      </w:tr>
      <w:tr w:rsidR="00FF4911" w:rsidRPr="00FF4911" w14:paraId="3131390B" w14:textId="77777777">
        <w:tc>
          <w:tcPr>
            <w:tcW w:w="4320" w:type="dxa"/>
          </w:tcPr>
          <w:p w14:paraId="758FD461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11:15 AM – 12:00 PM</w:t>
            </w:r>
          </w:p>
        </w:tc>
        <w:tc>
          <w:tcPr>
            <w:tcW w:w="4320" w:type="dxa"/>
          </w:tcPr>
          <w:p w14:paraId="29D37B62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Overview of the Beekeeping Program of NARTDI</w:t>
            </w:r>
          </w:p>
        </w:tc>
      </w:tr>
      <w:tr w:rsidR="00FF4911" w:rsidRPr="00FF4911" w14:paraId="2BC11F6E" w14:textId="77777777">
        <w:tc>
          <w:tcPr>
            <w:tcW w:w="4320" w:type="dxa"/>
          </w:tcPr>
          <w:p w14:paraId="486617B0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12:00 PM – 1:00 PM</w:t>
            </w:r>
          </w:p>
        </w:tc>
        <w:tc>
          <w:tcPr>
            <w:tcW w:w="4320" w:type="dxa"/>
          </w:tcPr>
          <w:p w14:paraId="0FA799BA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LUNCH</w:t>
            </w:r>
          </w:p>
        </w:tc>
      </w:tr>
      <w:tr w:rsidR="00FF4911" w:rsidRPr="00FF4911" w14:paraId="2ED85C85" w14:textId="77777777">
        <w:tc>
          <w:tcPr>
            <w:tcW w:w="4320" w:type="dxa"/>
          </w:tcPr>
          <w:p w14:paraId="2ADF94E8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1:00 PM – 1:45 PM</w:t>
            </w:r>
          </w:p>
        </w:tc>
        <w:tc>
          <w:tcPr>
            <w:tcW w:w="4320" w:type="dxa"/>
          </w:tcPr>
          <w:p w14:paraId="5E6048DE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Overview of the Good Animal Husbandry Practices (GAHP)</w:t>
            </w:r>
          </w:p>
        </w:tc>
      </w:tr>
      <w:tr w:rsidR="00FF4911" w:rsidRPr="00FF4911" w14:paraId="76235FA7" w14:textId="77777777">
        <w:tc>
          <w:tcPr>
            <w:tcW w:w="4320" w:type="dxa"/>
          </w:tcPr>
          <w:p w14:paraId="3D621510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1:45 PM – 2:30 PM</w:t>
            </w:r>
          </w:p>
        </w:tc>
        <w:tc>
          <w:tcPr>
            <w:tcW w:w="4320" w:type="dxa"/>
          </w:tcPr>
          <w:p w14:paraId="76CEC9DF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PNS BAFS 186:2016 Code of Good Beekeeping Practices</w:t>
            </w:r>
          </w:p>
        </w:tc>
      </w:tr>
      <w:tr w:rsidR="00FF4911" w:rsidRPr="00FF4911" w14:paraId="698CDB83" w14:textId="77777777">
        <w:tc>
          <w:tcPr>
            <w:tcW w:w="4320" w:type="dxa"/>
          </w:tcPr>
          <w:p w14:paraId="46197C62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2:30 PM – 2:45 PM</w:t>
            </w:r>
          </w:p>
        </w:tc>
        <w:tc>
          <w:tcPr>
            <w:tcW w:w="4320" w:type="dxa"/>
          </w:tcPr>
          <w:p w14:paraId="5AC59909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BREAKTIME</w:t>
            </w:r>
          </w:p>
        </w:tc>
      </w:tr>
      <w:tr w:rsidR="00FF4911" w:rsidRPr="00FF4911" w14:paraId="778C28A9" w14:textId="77777777">
        <w:tc>
          <w:tcPr>
            <w:tcW w:w="4320" w:type="dxa"/>
          </w:tcPr>
          <w:p w14:paraId="5BCE2A59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2:45 PM – 3:45 PM</w:t>
            </w:r>
          </w:p>
        </w:tc>
        <w:tc>
          <w:tcPr>
            <w:tcW w:w="4320" w:type="dxa"/>
          </w:tcPr>
          <w:p w14:paraId="0F3B788B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GAHP Beekeeping Checklist</w:t>
            </w:r>
          </w:p>
        </w:tc>
      </w:tr>
      <w:tr w:rsidR="00FF4911" w:rsidRPr="00FF4911" w14:paraId="29B97ABA" w14:textId="77777777">
        <w:tc>
          <w:tcPr>
            <w:tcW w:w="4320" w:type="dxa"/>
          </w:tcPr>
          <w:p w14:paraId="5700D620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3:45 PM – 4:00 PM</w:t>
            </w:r>
          </w:p>
        </w:tc>
        <w:tc>
          <w:tcPr>
            <w:tcW w:w="4320" w:type="dxa"/>
          </w:tcPr>
          <w:p w14:paraId="562377D8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Question and Answer</w:t>
            </w:r>
          </w:p>
        </w:tc>
      </w:tr>
    </w:tbl>
    <w:p w14:paraId="4BA60291" w14:textId="77777777" w:rsidR="005B1BD7" w:rsidRPr="00FF4911" w:rsidRDefault="00000000">
      <w:pPr>
        <w:pStyle w:val="Heading3"/>
        <w:rPr>
          <w:rFonts w:ascii="Trebuchet MS" w:hAnsi="Trebuchet MS"/>
          <w:color w:val="000000" w:themeColor="text1"/>
          <w:sz w:val="24"/>
          <w:szCs w:val="24"/>
        </w:rPr>
      </w:pPr>
      <w:r w:rsidRPr="00FF4911">
        <w:rPr>
          <w:rFonts w:ascii="Trebuchet MS" w:hAnsi="Trebuchet MS"/>
          <w:color w:val="000000" w:themeColor="text1"/>
          <w:sz w:val="24"/>
          <w:szCs w:val="24"/>
        </w:rPr>
        <w:t>Day 2 (August 28 &amp; October 16, 2024)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FF4911" w:rsidRPr="00FF4911" w14:paraId="57B384B9" w14:textId="77777777">
        <w:tc>
          <w:tcPr>
            <w:tcW w:w="4320" w:type="dxa"/>
          </w:tcPr>
          <w:p w14:paraId="3ABD5C14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4320" w:type="dxa"/>
          </w:tcPr>
          <w:p w14:paraId="0D823838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Topic/Activity</w:t>
            </w:r>
          </w:p>
        </w:tc>
      </w:tr>
      <w:tr w:rsidR="00FF4911" w:rsidRPr="00FF4911" w14:paraId="564BE346" w14:textId="77777777">
        <w:tc>
          <w:tcPr>
            <w:tcW w:w="4320" w:type="dxa"/>
          </w:tcPr>
          <w:p w14:paraId="1CF798E2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8:00 AM – 8:15 AM</w:t>
            </w:r>
          </w:p>
        </w:tc>
        <w:tc>
          <w:tcPr>
            <w:tcW w:w="4320" w:type="dxa"/>
          </w:tcPr>
          <w:p w14:paraId="61B0CA40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Recapitulation of Day 1 topics</w:t>
            </w:r>
          </w:p>
        </w:tc>
      </w:tr>
      <w:tr w:rsidR="00FF4911" w:rsidRPr="00FF4911" w14:paraId="1AEAFED9" w14:textId="77777777">
        <w:tc>
          <w:tcPr>
            <w:tcW w:w="4320" w:type="dxa"/>
          </w:tcPr>
          <w:p w14:paraId="385ACF18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8:15 AM – 9:15 AM</w:t>
            </w:r>
          </w:p>
        </w:tc>
        <w:tc>
          <w:tcPr>
            <w:tcW w:w="4320" w:type="dxa"/>
          </w:tcPr>
          <w:p w14:paraId="0EC79D52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Introduction</w:t>
            </w:r>
          </w:p>
        </w:tc>
      </w:tr>
      <w:tr w:rsidR="00FF4911" w:rsidRPr="00FF4911" w14:paraId="0D3276DC" w14:textId="77777777">
        <w:tc>
          <w:tcPr>
            <w:tcW w:w="4320" w:type="dxa"/>
          </w:tcPr>
          <w:p w14:paraId="443F9D2E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9:15 AM – 10:15 AM</w:t>
            </w:r>
          </w:p>
        </w:tc>
        <w:tc>
          <w:tcPr>
            <w:tcW w:w="4320" w:type="dxa"/>
          </w:tcPr>
          <w:p w14:paraId="577DB916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Bee Environment</w:t>
            </w:r>
          </w:p>
        </w:tc>
      </w:tr>
      <w:tr w:rsidR="00FF4911" w:rsidRPr="00FF4911" w14:paraId="1A2B9599" w14:textId="77777777">
        <w:tc>
          <w:tcPr>
            <w:tcW w:w="4320" w:type="dxa"/>
          </w:tcPr>
          <w:p w14:paraId="64067EAE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10:15 AM – 10:30 AM</w:t>
            </w:r>
          </w:p>
        </w:tc>
        <w:tc>
          <w:tcPr>
            <w:tcW w:w="4320" w:type="dxa"/>
          </w:tcPr>
          <w:p w14:paraId="6836D238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BREAKTIME</w:t>
            </w:r>
          </w:p>
        </w:tc>
      </w:tr>
      <w:tr w:rsidR="00FF4911" w:rsidRPr="00FF4911" w14:paraId="1C84B0D1" w14:textId="77777777">
        <w:tc>
          <w:tcPr>
            <w:tcW w:w="4320" w:type="dxa"/>
          </w:tcPr>
          <w:p w14:paraId="1516CD9A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10:30 AM – 11:00 AM</w:t>
            </w:r>
          </w:p>
        </w:tc>
        <w:tc>
          <w:tcPr>
            <w:tcW w:w="4320" w:type="dxa"/>
          </w:tcPr>
          <w:p w14:paraId="26DA3735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Bee Nutrition</w:t>
            </w:r>
          </w:p>
        </w:tc>
      </w:tr>
      <w:tr w:rsidR="00FF4911" w:rsidRPr="00FF4911" w14:paraId="5CA6E07B" w14:textId="77777777">
        <w:tc>
          <w:tcPr>
            <w:tcW w:w="4320" w:type="dxa"/>
          </w:tcPr>
          <w:p w14:paraId="297FFD1F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11:00 AM – 11:45 AM</w:t>
            </w:r>
          </w:p>
        </w:tc>
        <w:tc>
          <w:tcPr>
            <w:tcW w:w="4320" w:type="dxa"/>
          </w:tcPr>
          <w:p w14:paraId="2E1E54C5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Bee Mating</w:t>
            </w:r>
          </w:p>
        </w:tc>
      </w:tr>
      <w:tr w:rsidR="00FF4911" w:rsidRPr="00FF4911" w14:paraId="5530B4B9" w14:textId="77777777">
        <w:tc>
          <w:tcPr>
            <w:tcW w:w="4320" w:type="dxa"/>
          </w:tcPr>
          <w:p w14:paraId="08FEC380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11:45 AM – 12:00 PM</w:t>
            </w:r>
          </w:p>
        </w:tc>
        <w:tc>
          <w:tcPr>
            <w:tcW w:w="4320" w:type="dxa"/>
          </w:tcPr>
          <w:p w14:paraId="309EBFCC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Question and Answer</w:t>
            </w:r>
          </w:p>
        </w:tc>
      </w:tr>
      <w:tr w:rsidR="00FF4911" w:rsidRPr="00FF4911" w14:paraId="15C27762" w14:textId="77777777">
        <w:tc>
          <w:tcPr>
            <w:tcW w:w="4320" w:type="dxa"/>
          </w:tcPr>
          <w:p w14:paraId="4891FF37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12:00 PM – 1:00 PM</w:t>
            </w:r>
          </w:p>
        </w:tc>
        <w:tc>
          <w:tcPr>
            <w:tcW w:w="4320" w:type="dxa"/>
          </w:tcPr>
          <w:p w14:paraId="23F8AAF0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LUNCH</w:t>
            </w:r>
          </w:p>
        </w:tc>
      </w:tr>
      <w:tr w:rsidR="00FF4911" w:rsidRPr="00FF4911" w14:paraId="079CF7EB" w14:textId="77777777">
        <w:tc>
          <w:tcPr>
            <w:tcW w:w="4320" w:type="dxa"/>
          </w:tcPr>
          <w:p w14:paraId="606A94EF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1:00 PM – 2:30 PM</w:t>
            </w:r>
          </w:p>
        </w:tc>
        <w:tc>
          <w:tcPr>
            <w:tcW w:w="4320" w:type="dxa"/>
          </w:tcPr>
          <w:p w14:paraId="73E086B6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Queen Bee, Worker and Drone</w:t>
            </w:r>
          </w:p>
        </w:tc>
      </w:tr>
      <w:tr w:rsidR="00FF4911" w:rsidRPr="00FF4911" w14:paraId="5F4984D3" w14:textId="77777777">
        <w:tc>
          <w:tcPr>
            <w:tcW w:w="4320" w:type="dxa"/>
          </w:tcPr>
          <w:p w14:paraId="2BDFB954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2:30 PM – 3:15 PM</w:t>
            </w:r>
          </w:p>
        </w:tc>
        <w:tc>
          <w:tcPr>
            <w:tcW w:w="4320" w:type="dxa"/>
          </w:tcPr>
          <w:p w14:paraId="40D5A5E1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Bee Diseases</w:t>
            </w:r>
          </w:p>
        </w:tc>
      </w:tr>
      <w:tr w:rsidR="00FF4911" w:rsidRPr="00FF4911" w14:paraId="138DCE94" w14:textId="77777777">
        <w:tc>
          <w:tcPr>
            <w:tcW w:w="4320" w:type="dxa"/>
          </w:tcPr>
          <w:p w14:paraId="2279758F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3:15 PM – 3:30 PM</w:t>
            </w:r>
          </w:p>
        </w:tc>
        <w:tc>
          <w:tcPr>
            <w:tcW w:w="4320" w:type="dxa"/>
          </w:tcPr>
          <w:p w14:paraId="289FBFCC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BREAKTIME</w:t>
            </w:r>
          </w:p>
        </w:tc>
      </w:tr>
      <w:tr w:rsidR="00FF4911" w:rsidRPr="00FF4911" w14:paraId="676B8D55" w14:textId="77777777">
        <w:tc>
          <w:tcPr>
            <w:tcW w:w="4320" w:type="dxa"/>
          </w:tcPr>
          <w:p w14:paraId="423AB299" w14:textId="53FE12DA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3:30 PM – 4:</w:t>
            </w:r>
            <w:r w:rsid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15</w:t>
            </w: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 xml:space="preserve"> PM</w:t>
            </w:r>
          </w:p>
        </w:tc>
        <w:tc>
          <w:tcPr>
            <w:tcW w:w="4320" w:type="dxa"/>
          </w:tcPr>
          <w:p w14:paraId="60E25F36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Bee Disease Prevention and Control</w:t>
            </w:r>
          </w:p>
        </w:tc>
      </w:tr>
      <w:tr w:rsidR="00FF4911" w:rsidRPr="00FF4911" w14:paraId="0DA8ED35" w14:textId="77777777">
        <w:tc>
          <w:tcPr>
            <w:tcW w:w="4320" w:type="dxa"/>
          </w:tcPr>
          <w:p w14:paraId="2419D33E" w14:textId="1832A74E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4:</w:t>
            </w:r>
            <w:r w:rsid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14</w:t>
            </w: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 xml:space="preserve"> PM – </w:t>
            </w:r>
            <w:r w:rsid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4:45</w:t>
            </w: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 xml:space="preserve"> PM</w:t>
            </w:r>
          </w:p>
        </w:tc>
        <w:tc>
          <w:tcPr>
            <w:tcW w:w="4320" w:type="dxa"/>
          </w:tcPr>
          <w:p w14:paraId="0DC9B171" w14:textId="39587844" w:rsidR="005B1BD7" w:rsidRPr="00FF4911" w:rsidRDefault="00FF4911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/>
                <w:color w:val="000000" w:themeColor="text1"/>
                <w:sz w:val="24"/>
                <w:szCs w:val="24"/>
              </w:rPr>
              <w:t>Bee Disease Biosecurity</w:t>
            </w:r>
          </w:p>
        </w:tc>
      </w:tr>
      <w:tr w:rsidR="00FF4911" w:rsidRPr="00FF4911" w14:paraId="4E6FBAEC" w14:textId="77777777">
        <w:tc>
          <w:tcPr>
            <w:tcW w:w="4320" w:type="dxa"/>
          </w:tcPr>
          <w:p w14:paraId="3802EB00" w14:textId="7B8C02D1" w:rsidR="00FF4911" w:rsidRPr="00FF4911" w:rsidRDefault="00FF4911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/>
                <w:color w:val="000000" w:themeColor="text1"/>
                <w:sz w:val="24"/>
                <w:szCs w:val="24"/>
              </w:rPr>
              <w:lastRenderedPageBreak/>
              <w:t>4:45 – 5:00 PM</w:t>
            </w:r>
          </w:p>
        </w:tc>
        <w:tc>
          <w:tcPr>
            <w:tcW w:w="4320" w:type="dxa"/>
          </w:tcPr>
          <w:p w14:paraId="62FE3CCF" w14:textId="5C1D8006" w:rsidR="00FF4911" w:rsidRPr="00FF4911" w:rsidRDefault="00FF4911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/>
                <w:color w:val="000000" w:themeColor="text1"/>
                <w:sz w:val="24"/>
                <w:szCs w:val="24"/>
              </w:rPr>
              <w:t>Question and Answer</w:t>
            </w:r>
          </w:p>
        </w:tc>
      </w:tr>
    </w:tbl>
    <w:p w14:paraId="24A0C3BA" w14:textId="77777777" w:rsidR="005B1BD7" w:rsidRPr="00FF4911" w:rsidRDefault="00000000">
      <w:pPr>
        <w:pStyle w:val="Heading3"/>
        <w:rPr>
          <w:rFonts w:ascii="Trebuchet MS" w:hAnsi="Trebuchet MS"/>
          <w:color w:val="000000" w:themeColor="text1"/>
          <w:sz w:val="24"/>
          <w:szCs w:val="24"/>
        </w:rPr>
      </w:pPr>
      <w:r w:rsidRPr="00FF4911">
        <w:rPr>
          <w:rFonts w:ascii="Trebuchet MS" w:hAnsi="Trebuchet MS"/>
          <w:color w:val="000000" w:themeColor="text1"/>
          <w:sz w:val="24"/>
          <w:szCs w:val="24"/>
        </w:rPr>
        <w:t>Day 3 (August 29 &amp; October 17, 2024)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FF4911" w:rsidRPr="00FF4911" w14:paraId="4E851879" w14:textId="77777777">
        <w:tc>
          <w:tcPr>
            <w:tcW w:w="4320" w:type="dxa"/>
          </w:tcPr>
          <w:p w14:paraId="46817642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4320" w:type="dxa"/>
          </w:tcPr>
          <w:p w14:paraId="6FA2AAF3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Topic/Activity</w:t>
            </w:r>
          </w:p>
        </w:tc>
      </w:tr>
      <w:tr w:rsidR="00FF4911" w:rsidRPr="00FF4911" w14:paraId="66508BDD" w14:textId="77777777">
        <w:tc>
          <w:tcPr>
            <w:tcW w:w="4320" w:type="dxa"/>
          </w:tcPr>
          <w:p w14:paraId="6308BEE2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8:00 AM – 8:15 AM</w:t>
            </w:r>
          </w:p>
        </w:tc>
        <w:tc>
          <w:tcPr>
            <w:tcW w:w="4320" w:type="dxa"/>
          </w:tcPr>
          <w:p w14:paraId="618FD7A4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Recapitulation of Day 2 topics</w:t>
            </w:r>
          </w:p>
        </w:tc>
      </w:tr>
      <w:tr w:rsidR="00FF4911" w:rsidRPr="00FF4911" w14:paraId="4C3AE704" w14:textId="77777777">
        <w:tc>
          <w:tcPr>
            <w:tcW w:w="4320" w:type="dxa"/>
          </w:tcPr>
          <w:p w14:paraId="3B127C98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8:15 AM – 12:00 PM</w:t>
            </w:r>
          </w:p>
        </w:tc>
        <w:tc>
          <w:tcPr>
            <w:tcW w:w="4320" w:type="dxa"/>
          </w:tcPr>
          <w:p w14:paraId="4F42AEDB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Farm Visit (application of checklist)</w:t>
            </w:r>
          </w:p>
        </w:tc>
      </w:tr>
      <w:tr w:rsidR="00FF4911" w:rsidRPr="00FF4911" w14:paraId="59D8D1CC" w14:textId="77777777">
        <w:tc>
          <w:tcPr>
            <w:tcW w:w="4320" w:type="dxa"/>
          </w:tcPr>
          <w:p w14:paraId="0ABD6E08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12:00 PM – 1:00 PM</w:t>
            </w:r>
          </w:p>
        </w:tc>
        <w:tc>
          <w:tcPr>
            <w:tcW w:w="4320" w:type="dxa"/>
          </w:tcPr>
          <w:p w14:paraId="2032D9C3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LUNCH BREAK</w:t>
            </w:r>
          </w:p>
        </w:tc>
      </w:tr>
      <w:tr w:rsidR="00FF4911" w:rsidRPr="00FF4911" w14:paraId="65C836DD" w14:textId="77777777">
        <w:tc>
          <w:tcPr>
            <w:tcW w:w="4320" w:type="dxa"/>
          </w:tcPr>
          <w:p w14:paraId="6DF575A5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1:00 PM – 2:30 PM</w:t>
            </w:r>
          </w:p>
        </w:tc>
        <w:tc>
          <w:tcPr>
            <w:tcW w:w="4320" w:type="dxa"/>
          </w:tcPr>
          <w:p w14:paraId="7CAF226A" w14:textId="77777777" w:rsidR="005B1BD7" w:rsidRPr="00FF4911" w:rsidRDefault="00000000">
            <w:pPr>
              <w:rPr>
                <w:rFonts w:ascii="Trebuchet MS" w:hAnsi="Trebuchet MS"/>
                <w:color w:val="000000" w:themeColor="text1"/>
                <w:sz w:val="24"/>
                <w:szCs w:val="24"/>
              </w:rPr>
            </w:pPr>
            <w:r w:rsidRPr="00FF4911">
              <w:rPr>
                <w:rFonts w:ascii="Trebuchet MS" w:hAnsi="Trebuchet MS"/>
                <w:color w:val="000000" w:themeColor="text1"/>
                <w:sz w:val="24"/>
                <w:szCs w:val="24"/>
              </w:rPr>
              <w:t>Open Forum (Review of checklist application)</w:t>
            </w:r>
          </w:p>
        </w:tc>
      </w:tr>
    </w:tbl>
    <w:p w14:paraId="4CEDADF3" w14:textId="77777777" w:rsidR="001F29E0" w:rsidRPr="00FF4911" w:rsidRDefault="001F29E0">
      <w:pPr>
        <w:rPr>
          <w:rFonts w:ascii="Trebuchet MS" w:hAnsi="Trebuchet MS"/>
          <w:color w:val="000000" w:themeColor="text1"/>
          <w:sz w:val="24"/>
          <w:szCs w:val="24"/>
        </w:rPr>
      </w:pPr>
    </w:p>
    <w:sectPr w:rsidR="001F29E0" w:rsidRPr="00FF49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75725">
    <w:abstractNumId w:val="8"/>
  </w:num>
  <w:num w:numId="2" w16cid:durableId="899754085">
    <w:abstractNumId w:val="6"/>
  </w:num>
  <w:num w:numId="3" w16cid:durableId="1737121598">
    <w:abstractNumId w:val="5"/>
  </w:num>
  <w:num w:numId="4" w16cid:durableId="1293026012">
    <w:abstractNumId w:val="4"/>
  </w:num>
  <w:num w:numId="5" w16cid:durableId="345524865">
    <w:abstractNumId w:val="7"/>
  </w:num>
  <w:num w:numId="6" w16cid:durableId="371543872">
    <w:abstractNumId w:val="3"/>
  </w:num>
  <w:num w:numId="7" w16cid:durableId="1179932448">
    <w:abstractNumId w:val="2"/>
  </w:num>
  <w:num w:numId="8" w16cid:durableId="1973897194">
    <w:abstractNumId w:val="1"/>
  </w:num>
  <w:num w:numId="9" w16cid:durableId="98049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29E0"/>
    <w:rsid w:val="0029639D"/>
    <w:rsid w:val="00326F90"/>
    <w:rsid w:val="005B1BD7"/>
    <w:rsid w:val="009A7743"/>
    <w:rsid w:val="00AA1D8D"/>
    <w:rsid w:val="00B47730"/>
    <w:rsid w:val="00BA471C"/>
    <w:rsid w:val="00CB0664"/>
    <w:rsid w:val="00DD0521"/>
    <w:rsid w:val="00FC693F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5CAB4"/>
  <w14:defaultImageDpi w14:val="300"/>
  <w15:docId w15:val="{8B5B8EE5-9B65-47C3-9594-14DAABAD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Ledda</cp:lastModifiedBy>
  <cp:revision>2</cp:revision>
  <dcterms:created xsi:type="dcterms:W3CDTF">2024-08-06T07:11:00Z</dcterms:created>
  <dcterms:modified xsi:type="dcterms:W3CDTF">2024-08-06T07:11:00Z</dcterms:modified>
  <cp:category/>
</cp:coreProperties>
</file>